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Functions for Data Analysts</w:t>
      </w:r>
    </w:p>
    <w:p>
      <w:pPr>
        <w:pStyle w:val="Heading2"/>
      </w:pPr>
      <w:r>
        <w:t>1. Basic CRUD Operations</w:t>
      </w:r>
    </w:p>
    <w:p>
      <w:pPr>
        <w:pStyle w:val="Heading3"/>
      </w:pPr>
      <w:r>
        <w:t>1.1. Insert Documents</w:t>
      </w:r>
    </w:p>
    <w:p>
      <w:pPr>
        <w:pStyle w:val="ListBullet"/>
      </w:pPr>
      <w:r>
        <w:t>Insert a Single Document:</w:t>
      </w:r>
    </w:p>
    <w:p>
      <w:pPr/>
      <w:r>
        <w:t>db.stocks.insertOne({</w:t>
        <w:br/>
        <w:t xml:space="preserve">    "symbol": "AAPL",</w:t>
        <w:br/>
        <w:t xml:space="preserve">    "price": 175.50,</w:t>
        <w:br/>
        <w:t xml:space="preserve">    "volume": 1000000,</w:t>
        <w:br/>
        <w:t xml:space="preserve">    "date": ISODate("2024-03-27")</w:t>
        <w:br/>
        <w:t>})</w:t>
      </w:r>
    </w:p>
    <w:p>
      <w:pPr>
        <w:pStyle w:val="ListBullet"/>
      </w:pPr>
      <w:r>
        <w:t>Insert Multiple Documents:</w:t>
      </w:r>
    </w:p>
    <w:p>
      <w:pPr/>
      <w:r>
        <w:t>db.stocks.insertMany([</w:t>
        <w:br/>
        <w:t xml:space="preserve">    { "symbol": "GOOG", "price": 2800, "volume": 500000, "date": ISODate("2024-03-27") },</w:t>
        <w:br/>
        <w:t xml:space="preserve">    { "symbol": "MSFT", "price": 310, "volume": 700000, "date": ISODate("2024-03-27") }</w:t>
        <w:br/>
        <w:t>])</w:t>
      </w:r>
    </w:p>
    <w:p>
      <w:pPr>
        <w:pStyle w:val="Heading3"/>
      </w:pPr>
      <w:r>
        <w:t>1.2. Read (Retrieve) Data</w:t>
      </w:r>
    </w:p>
    <w:p>
      <w:pPr>
        <w:pStyle w:val="ListBullet"/>
      </w:pPr>
      <w:r>
        <w:t>Retrieve All Documents:</w:t>
      </w:r>
    </w:p>
    <w:p>
      <w:pPr/>
      <w:r>
        <w:t>db.stocks.find()</w:t>
      </w:r>
    </w:p>
    <w:p>
      <w:pPr>
        <w:pStyle w:val="ListBullet"/>
      </w:pPr>
      <w:r>
        <w:t>Retrieve Documents with a Filter:</w:t>
      </w:r>
    </w:p>
    <w:p>
      <w:pPr/>
      <w:r>
        <w:t>db.stocks.find({ "symbol": "AAPL" })</w:t>
      </w:r>
    </w:p>
    <w:p>
      <w:pPr>
        <w:pStyle w:val="ListBullet"/>
      </w:pPr>
      <w:r>
        <w:t>Retrieve Specific Fields:</w:t>
      </w:r>
    </w:p>
    <w:p>
      <w:pPr/>
      <w:r>
        <w:t>db.stocks.find({ "symbol": "AAPL" }, { "price": 1, "volume": 1, "_id": 0 })</w:t>
      </w:r>
    </w:p>
    <w:p>
      <w:pPr>
        <w:pStyle w:val="ListBullet"/>
      </w:pPr>
      <w:r>
        <w:t>Retrieve Sorted Data (Descending Order):</w:t>
      </w:r>
    </w:p>
    <w:p>
      <w:pPr/>
      <w:r>
        <w:t>db.stocks.find().sort({ "price": -1 })</w:t>
      </w:r>
    </w:p>
    <w:p>
      <w:pPr>
        <w:pStyle w:val="ListBullet"/>
      </w:pPr>
      <w:r>
        <w:t>Limit the Number of Results:</w:t>
      </w:r>
    </w:p>
    <w:p>
      <w:pPr/>
      <w:r>
        <w:t>db.stocks.find().limit(5)</w:t>
      </w:r>
    </w:p>
    <w:p>
      <w:pPr>
        <w:pStyle w:val="Heading3"/>
      </w:pPr>
      <w:r>
        <w:t>1.3. Update Documents</w:t>
      </w:r>
    </w:p>
    <w:p>
      <w:pPr>
        <w:pStyle w:val="ListBullet"/>
      </w:pPr>
      <w:r>
        <w:t>Update a Single Document:</w:t>
      </w:r>
    </w:p>
    <w:p>
      <w:pPr/>
      <w:r>
        <w:t>db.stocks.updateOne(</w:t>
        <w:br/>
        <w:t xml:space="preserve">    { "symbol": "AAPL" },</w:t>
        <w:br/>
        <w:t xml:space="preserve">    { $set: { "price": 180.00 } }</w:t>
        <w:br/>
        <w:t>)</w:t>
      </w:r>
    </w:p>
    <w:p>
      <w:pPr>
        <w:pStyle w:val="ListBullet"/>
      </w:pPr>
      <w:r>
        <w:t>Update Multiple Documents:</w:t>
      </w:r>
    </w:p>
    <w:p>
      <w:pPr/>
      <w:r>
        <w:t>db.stocks.updateMany(</w:t>
        <w:br/>
        <w:t xml:space="preserve">    { "symbol": "GOOG" },</w:t>
        <w:br/>
        <w:t xml:space="preserve">    { $set: { "price": 2850 } }</w:t>
        <w:br/>
        <w:t>)</w:t>
      </w:r>
    </w:p>
    <w:p>
      <w:pPr>
        <w:pStyle w:val="Heading3"/>
      </w:pPr>
      <w:r>
        <w:t>1.4. Delete Documents</w:t>
      </w:r>
    </w:p>
    <w:p>
      <w:pPr>
        <w:pStyle w:val="ListBullet"/>
      </w:pPr>
      <w:r>
        <w:t>Delete a Single Document:</w:t>
      </w:r>
    </w:p>
    <w:p>
      <w:pPr/>
      <w:r>
        <w:t>db.stocks.deleteOne({ "symbol": "AAPL" })</w:t>
      </w:r>
    </w:p>
    <w:p>
      <w:pPr>
        <w:pStyle w:val="ListBullet"/>
      </w:pPr>
      <w:r>
        <w:t>Delete Multiple Documents:</w:t>
      </w:r>
    </w:p>
    <w:p>
      <w:pPr/>
      <w:r>
        <w:t>db.stocks.deleteMany({ "symbol": "GOOG" })</w:t>
      </w:r>
    </w:p>
    <w:p>
      <w:pPr>
        <w:pStyle w:val="Heading2"/>
      </w:pPr>
      <w:r>
        <w:t>2. Aggregation &amp; Data Analysis</w:t>
      </w:r>
    </w:p>
    <w:p>
      <w:pPr>
        <w:pStyle w:val="Heading3"/>
      </w:pPr>
      <w:r>
        <w:t>2.1. Aggregation Pipeline</w:t>
      </w:r>
    </w:p>
    <w:p>
      <w:pPr>
        <w:pStyle w:val="ListBullet"/>
      </w:pPr>
      <w:r>
        <w:t>Group by Symbol and Calculate Total Volume:</w:t>
      </w:r>
    </w:p>
    <w:p>
      <w:pPr/>
      <w:r>
        <w:t>db.stocks.aggregate([</w:t>
        <w:br/>
        <w:t xml:space="preserve">    { $group: { _id: "$symbol", totalVolume: { $sum: "$volume" } } }</w:t>
        <w:br/>
        <w:t>])</w:t>
      </w:r>
    </w:p>
    <w:p>
      <w:pPr>
        <w:pStyle w:val="ListBullet"/>
      </w:pPr>
      <w:r>
        <w:t>Calculate Average Stock Price:</w:t>
      </w:r>
    </w:p>
    <w:p>
      <w:pPr/>
      <w:r>
        <w:t>db.stocks.aggregate([</w:t>
        <w:br/>
        <w:t xml:space="preserve">    { $group: { _id: null, avgPrice: { $avg: "$price" } } }</w:t>
        <w:br/>
        <w:t>])</w:t>
      </w:r>
    </w:p>
    <w:p>
      <w:pPr>
        <w:pStyle w:val="ListBullet"/>
      </w:pPr>
      <w:r>
        <w:t>Filter and Then Group:</w:t>
      </w:r>
    </w:p>
    <w:p>
      <w:pPr/>
      <w:r>
        <w:t>db.stocks.aggregate([</w:t>
        <w:br/>
        <w:t xml:space="preserve">    { $match: { "price": { $gt: 200 } } },</w:t>
        <w:br/>
        <w:t xml:space="preserve">    { $group: { _id: "$symbol", avgPrice: { $avg: "$price" } } }</w:t>
        <w:br/>
        <w:t>])</w:t>
      </w:r>
    </w:p>
    <w:p>
      <w:pPr>
        <w:pStyle w:val="Heading2"/>
      </w:pPr>
      <w:r>
        <w:t>3. Indexing &amp; Performance Optimization</w:t>
      </w:r>
    </w:p>
    <w:p>
      <w:pPr>
        <w:pStyle w:val="Heading3"/>
      </w:pPr>
      <w:r>
        <w:t>3.1. Create Index</w:t>
      </w:r>
    </w:p>
    <w:p>
      <w:pPr>
        <w:pStyle w:val="ListBullet"/>
      </w:pPr>
      <w:r>
        <w:t>Create an Index on the 'symbol' Field:</w:t>
      </w:r>
    </w:p>
    <w:p>
      <w:pPr/>
      <w:r>
        <w:t>db.stocks.createIndex({ "symbol": 1 })</w:t>
      </w:r>
    </w:p>
    <w:p>
      <w:pPr>
        <w:pStyle w:val="ListBullet"/>
      </w:pPr>
      <w:r>
        <w:t>Create a Compound Index:</w:t>
      </w:r>
    </w:p>
    <w:p>
      <w:pPr/>
      <w:r>
        <w:t>db.stocks.createIndex({ "symbol": 1, "price": -1 })</w:t>
      </w:r>
    </w:p>
    <w:p>
      <w:pPr>
        <w:pStyle w:val="ListBullet"/>
      </w:pPr>
      <w:r>
        <w:t>View All Indexes:</w:t>
      </w:r>
    </w:p>
    <w:p>
      <w:pPr/>
      <w:r>
        <w:t>db.stocks.getIndexes()</w:t>
      </w:r>
    </w:p>
    <w:p>
      <w:pPr>
        <w:pStyle w:val="ListBullet"/>
      </w:pPr>
      <w:r>
        <w:t>Remove an Index:</w:t>
      </w:r>
    </w:p>
    <w:p>
      <w:pPr/>
      <w:r>
        <w:t>db.stocks.dropIndex("symbol_1")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